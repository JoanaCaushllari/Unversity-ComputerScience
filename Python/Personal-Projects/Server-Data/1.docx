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What is a pointer in C++?</w:t>
      </w:r>
    </w:p>
    <w:p>
      <w:r>
        <w:t>a. a. A variable that stores the address of another variable</w:t>
      </w:r>
    </w:p>
    <w:p>
      <w:r>
        <w:t>b. b. A function that points to data</w:t>
      </w:r>
    </w:p>
    <w:p>
      <w:r>
        <w:t>c. c. An operator used to perform arithmetic</w:t>
      </w:r>
    </w:p>
    <w:p>
      <w:r>
        <w:t>d. d. A keyword used to define arrays</w:t>
      </w:r>
    </w:p>
    <w:p>
      <w:r>
        <w:t>Answer: a</w:t>
      </w:r>
    </w:p>
    <w:p/>
    <w:p>
      <w:r>
        <w:t>2. How can you declare a pointer in C++?</w:t>
      </w:r>
    </w:p>
    <w:p>
      <w:r>
        <w:t>a. a. int ptr;</w:t>
      </w:r>
    </w:p>
    <w:p>
      <w:r>
        <w:t>b. b. int *ptr;</w:t>
      </w:r>
    </w:p>
    <w:p>
      <w:r>
        <w:t>c. c. int &amp;ptr;</w:t>
      </w:r>
    </w:p>
    <w:p>
      <w:r>
        <w:t>d. d. int ptr[];</w:t>
      </w:r>
    </w:p>
    <w:p>
      <w:r>
        <w:t>Answer: b</w:t>
      </w:r>
    </w:p>
    <w:p/>
    <w:p>
      <w:r>
        <w:t>3. What does the dereference operator (*) do in C++?</w:t>
      </w:r>
    </w:p>
    <w:p>
      <w:r>
        <w:t>a. a. It multiplies two pointers</w:t>
      </w:r>
    </w:p>
    <w:p>
      <w:r>
        <w:t>b. b. It gives the address of a variable</w:t>
      </w:r>
    </w:p>
    <w:p>
      <w:r>
        <w:t>c. c. It accesses the value at the address stored in the pointer</w:t>
      </w:r>
    </w:p>
    <w:p>
      <w:r>
        <w:t>d. d. It creates a new pointer</w:t>
      </w:r>
    </w:p>
    <w:p>
      <w:r>
        <w:t>Answer: c</w:t>
      </w:r>
    </w:p>
    <w:p/>
    <w:p>
      <w:r>
        <w:t>4. Which of the following is the correct way to assign an address to a pointer in C++?</w:t>
      </w:r>
    </w:p>
    <w:p>
      <w:r>
        <w:t>a. a. ptr = &amp;var;</w:t>
      </w:r>
    </w:p>
    <w:p>
      <w:r>
        <w:t>b. b. ptr = var;</w:t>
      </w:r>
    </w:p>
    <w:p>
      <w:r>
        <w:t>c. c. *ptr = &amp;var;</w:t>
      </w:r>
    </w:p>
    <w:p>
      <w:r>
        <w:t>d. d. &amp;ptr = var;</w:t>
      </w:r>
    </w:p>
    <w:p>
      <w:r>
        <w:t>Answer: a</w:t>
      </w:r>
    </w:p>
    <w:p/>
    <w:p>
      <w:r>
        <w:t>5. How do you access the memory address of a variable?</w:t>
      </w:r>
    </w:p>
    <w:p>
      <w:r>
        <w:t>a. a. Using the dereference operator (*)</w:t>
      </w:r>
    </w:p>
    <w:p>
      <w:r>
        <w:t>b. b. Using the address-of operator (&amp;)</w:t>
      </w:r>
    </w:p>
    <w:p>
      <w:r>
        <w:t>c. c. By multiplying the variable with a pointer</w:t>
      </w:r>
    </w:p>
    <w:p>
      <w:r>
        <w:t>d. d. By dividing the variable by a pointer</w:t>
      </w:r>
    </w:p>
    <w:p>
      <w:r>
        <w:t>Answer: b</w:t>
      </w:r>
    </w:p>
    <w:p/>
    <w:p>
      <w:r>
        <w:t>6. What is the output of the following code snippet?</w:t>
        <w:br/>
        <w:t>int var = 5;</w:t>
        <w:br/>
        <w:t>int *ptr = &amp;var;</w:t>
        <w:br/>
        <w:t>cout &lt;&lt; *ptr;</w:t>
      </w:r>
    </w:p>
    <w:p>
      <w:r>
        <w:t>a. a. var</w:t>
      </w:r>
    </w:p>
    <w:p>
      <w:r>
        <w:t>b. b. 5</w:t>
      </w:r>
    </w:p>
    <w:p>
      <w:r>
        <w:t>c. c. &amp;var</w:t>
      </w:r>
    </w:p>
    <w:p>
      <w:r>
        <w:t>d. d. ptr</w:t>
      </w:r>
    </w:p>
    <w:p>
      <w:r>
        <w:t>Answer: b</w:t>
      </w:r>
    </w:p>
    <w:p/>
    <w:p>
      <w:r>
        <w:t>7. What is a null pointer in C++?</w:t>
      </w:r>
    </w:p>
    <w:p>
      <w:r>
        <w:t>a. a. A pointer that points to zero</w:t>
      </w:r>
    </w:p>
    <w:p>
      <w:r>
        <w:t>b. b. A pointer that points to a memory address that doesn't exist</w:t>
      </w:r>
    </w:p>
    <w:p>
      <w:r>
        <w:t>c. c. A pointer that has not been initialized</w:t>
      </w:r>
    </w:p>
    <w:p>
      <w:r>
        <w:t>d. d. A pointer that is guaranteed to point to a valid memory address</w:t>
      </w:r>
    </w:p>
    <w:p>
      <w:r>
        <w:t>Answer: b</w:t>
      </w:r>
    </w:p>
    <w:p/>
    <w:p>
      <w:r>
        <w:t>8. What is pointer arithmetic in C++?</w:t>
      </w:r>
    </w:p>
    <w:p>
      <w:r>
        <w:t>a. a. Adding, subtracting, multiplying, and dividing pointers</w:t>
      </w:r>
    </w:p>
    <w:p>
      <w:r>
        <w:t>b. b. Performing arithmetic operations on the values pointed to by pointers</w:t>
      </w:r>
    </w:p>
    <w:p>
      <w:r>
        <w:t>c. c. Adding and subtracting integers from pointers to move to different memory addresses</w:t>
      </w:r>
    </w:p>
    <w:p>
      <w:r>
        <w:t>d. d. Illegal operations in C++ because pointers cannot be used in arithmetic</w:t>
      </w:r>
    </w:p>
    <w:p>
      <w:r>
        <w:t>Answer: c</w:t>
      </w:r>
    </w:p>
    <w:p/>
    <w:p>
      <w:r>
        <w:t>9. What is the result of subtracting two pointers in C++?</w:t>
      </w:r>
    </w:p>
    <w:p>
      <w:r>
        <w:t>a. a. A new pointer</w:t>
      </w:r>
    </w:p>
    <w:p>
      <w:r>
        <w:t>b. b. The memory address of the first pointer</w:t>
      </w:r>
    </w:p>
    <w:p>
      <w:r>
        <w:t>c. c. The number of elements between the two memory addresses</w:t>
      </w:r>
    </w:p>
    <w:p>
      <w:r>
        <w:t>d. d. An error because pointers cannot be subtracted</w:t>
      </w:r>
    </w:p>
    <w:p>
      <w:r>
        <w:t>Answer: c</w:t>
      </w:r>
    </w:p>
    <w:p/>
    <w:p>
      <w:r>
        <w:t>10. How can you dynamically allocate memory for an integer in C++?</w:t>
      </w:r>
    </w:p>
    <w:p>
      <w:r>
        <w:t>a. a. int *ptr = new int(5);</w:t>
      </w:r>
    </w:p>
    <w:p>
      <w:r>
        <w:t>b. b. int ptr = new int;</w:t>
      </w:r>
    </w:p>
    <w:p>
      <w:r>
        <w:t>c. c. int *ptr = new int;</w:t>
      </w:r>
    </w:p>
    <w:p>
      <w:r>
        <w:t>d. d. int ptr = new int(5);</w:t>
      </w:r>
    </w:p>
    <w:p>
      <w:r>
        <w:t>Answer: 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